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 Analysis - ChatGPT outperforms copywriters in STEP Conference’s outdoor adverts _ Updated 22 February 2023</w:t>
      </w:r>
    </w:p>
    <w:p>
      <w:pPr>
        <w:pStyle w:val="Heading2"/>
      </w:pPr>
      <w:r>
        <w:t>Short Summary</w:t>
      </w:r>
    </w:p>
    <w:p>
      <w:r>
        <w:t>The article is about how ChatGPT outperformed a team of copywriters in creating effective outdoor adverts for the STEP Conferences tech festival, leading the company to plan continued use of the AI tool.</w:t>
      </w:r>
    </w:p>
    <w:p>
      <w:pPr>
        <w:pStyle w:val="Heading2"/>
      </w:pPr>
      <w:r>
        <w:t>Summary</w:t>
      </w:r>
    </w:p>
    <w:p>
      <w:r>
        <w:t>Here is a summary of the text in exactly 4 bullet points:</w:t>
        <w:br/>
        <w:br/>
        <w:t>* ChatGPT outperformed copywriters at STEP Conferences, prompting the company to use the AI tool for creating outdoor adverts and other content.</w:t>
        <w:br/>
        <w:t>* The company's founder, Ray Dargham, stated that ChatGPT was used to generate taglines, which were then designed into ads by their agency.</w:t>
        <w:br/>
        <w:t>* STEP Conference plans to continue using ChatGPT and acquire at least one paid account for the team to use in creating, summarizing, and explaining content.</w:t>
        <w:br/>
        <w:t>* Dargham believes that AI tools like ChatGPT will both complement and replace human talent, but also thinks that human creativity will always be valuable.</w:t>
      </w:r>
    </w:p>
    <w:p>
      <w:pPr>
        <w:pStyle w:val="Heading2"/>
      </w:pPr>
      <w:r>
        <w:t>Question 1</w:t>
      </w:r>
    </w:p>
    <w:p>
      <w:r>
        <w:t>The media frames the public discussion about ChatGPT as a potential replacement for human talent, particularly copywriters. The metaphor of threat is used to describe AI-powered chatbots like ChatGPT, with quotes such as existential threat posed by them . The article also uses metaphors such as brings out much better , implying that ChatGPT s output is superior to humans .</w:t>
      </w:r>
    </w:p>
    <w:p>
      <w:pPr>
        <w:pStyle w:val="Heading2"/>
      </w:pPr>
      <w:r>
        <w:t>Question 2</w:t>
      </w:r>
    </w:p>
    <w:p>
      <w:r>
        <w:t>The text covers the following perspectives and aspects  **Perspectives and aspects being covered ** * ChatGPT s performance in creating effective outdoor adverts for STEP Conferences * The company s plan to continue using ChatGPT due to its efficiency and effectiveness * Potential job displacement of copywriters by AI tools like ChatGPT * The complementary role of AI tools, rather than replacing human talent **Aspects being ignored ** * No discussion on the potential risks or downsides of relying heavily on AI-generated content * No exploration of alternative solutions to using ChatGPT for creating adverts and content * Limited consideration of the long-term impact on the creative industry as a whole.</w:t>
      </w:r>
    </w:p>
    <w:p>
      <w:pPr>
        <w:pStyle w:val="Heading2"/>
      </w:pPr>
      <w:r>
        <w:t>Question 3</w:t>
      </w:r>
    </w:p>
    <w:p>
      <w:r>
        <w:t>The role of the Arabic World is Not mentioned . There is a mention that Arab News is an organization cited as a source, but the topic itself does not pertain to the region or its leveraging of AI.</w:t>
      </w:r>
    </w:p>
    <w:p>
      <w:pPr>
        <w:pStyle w:val="Heading2"/>
      </w:pPr>
      <w:r>
        <w:t>Question 4</w:t>
      </w:r>
    </w:p>
    <w:p>
      <w:r>
        <w:t>The future of creative industries may see AI tools like ChatGPT complement and replace human talent, but also create new jobs that don t exist yet.</w:t>
      </w:r>
    </w:p>
    <w:p>
      <w:pPr>
        <w:pStyle w:val="Heading2"/>
      </w:pPr>
      <w:r>
        <w:t>Sentiment</w:t>
      </w:r>
    </w:p>
    <w:p>
      <w:r>
        <w:t>The sentiment is 3.0</w:t>
      </w:r>
    </w:p>
    <w:p>
      <w:pPr>
        <w:pStyle w:val="Heading2"/>
      </w:pPr>
      <w:r>
        <w:t>Entities</w:t>
      </w:r>
    </w:p>
    <w:p>
      <w:r>
        <w:t>Art, Dargham, Googles Bard, Ray Dargham, STEP Conference, Dargham clari ed, STEP, Metas Open Pretrained Transformer, Microsofts Bing, Arab News, STEP Conferences</w:t>
      </w:r>
    </w:p>
    <w:p>
      <w:pPr>
        <w:pStyle w:val="Heading2"/>
      </w:pPr>
      <w:r>
        <w:t>Highlights</w:t>
      </w:r>
    </w:p>
    <w:p>
      <w:r>
        <w:t>#7cc867#f9cd59#c885da#fb5b89</w:t>
      </w:r>
    </w:p>
    <w:p>
      <w:pPr>
        <w:pStyle w:val="Heading2"/>
      </w:pPr>
      <w:r>
        <w:t>Wordcloud for #7cc867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7cc8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6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like: 4</w:t>
      </w:r>
    </w:p>
    <w:p>
      <w:r>
        <w:t>- Dargham: 3</w:t>
      </w:r>
    </w:p>
    <w:p>
      <w:r>
        <w:t>- ChatGPT: 3</w:t>
      </w:r>
    </w:p>
    <w:p>
      <w:r>
        <w:t>- company: 3</w:t>
      </w:r>
    </w:p>
    <w:p>
      <w:r>
        <w:t>- chatbots: 3</w:t>
      </w:r>
    </w:p>
    <w:p>
      <w:pPr>
        <w:pStyle w:val="Heading2"/>
      </w:pPr>
      <w:r>
        <w:t>Wordcloud for #f9cd59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f9cd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9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Dargham: 4</w:t>
      </w:r>
    </w:p>
    <w:p>
      <w:r>
        <w:t>- ChatGPT: 4</w:t>
      </w:r>
    </w:p>
    <w:p>
      <w:r>
        <w:t>- like: 4</w:t>
      </w:r>
    </w:p>
    <w:p>
      <w:r>
        <w:t>- tools: 4</w:t>
      </w:r>
    </w:p>
    <w:p>
      <w:r>
        <w:t>- company: 3</w:t>
      </w:r>
    </w:p>
    <w:p>
      <w:pPr>
        <w:pStyle w:val="Heading2"/>
      </w:pPr>
      <w:r>
        <w:t>Wordcloud for #c885da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7cc8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6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like: 4</w:t>
      </w:r>
    </w:p>
    <w:p>
      <w:r>
        <w:t>- Dargham: 3</w:t>
      </w:r>
    </w:p>
    <w:p>
      <w:r>
        <w:t>- ChatGPT: 3</w:t>
      </w:r>
    </w:p>
    <w:p>
      <w:r>
        <w:t>- company: 3</w:t>
      </w:r>
    </w:p>
    <w:p>
      <w:r>
        <w:t>- chatbots: 3</w:t>
      </w:r>
    </w:p>
    <w:p>
      <w:pPr>
        <w:pStyle w:val="Heading2"/>
      </w:pPr>
      <w:r>
        <w:t>Wordcloud for #fb5b89 Highlights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_7cc86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10 words:</w:t>
      </w:r>
    </w:p>
    <w:p>
      <w:r>
        <w:t>- AI: 6</w:t>
      </w:r>
    </w:p>
    <w:p>
      <w:r>
        <w:t>- STEP: 5</w:t>
      </w:r>
    </w:p>
    <w:p>
      <w:r>
        <w:t>- use: 4</w:t>
      </w:r>
    </w:p>
    <w:p>
      <w:r>
        <w:t>- agency: 4</w:t>
      </w:r>
    </w:p>
    <w:p>
      <w:r>
        <w:t>- team: 4</w:t>
      </w:r>
    </w:p>
    <w:p>
      <w:r>
        <w:t>- like: 4</w:t>
      </w:r>
    </w:p>
    <w:p>
      <w:r>
        <w:t>- Dargham: 3</w:t>
      </w:r>
    </w:p>
    <w:p>
      <w:r>
        <w:t>- ChatGPT: 3</w:t>
      </w:r>
    </w:p>
    <w:p>
      <w:r>
        <w:t>- company: 3</w:t>
      </w:r>
    </w:p>
    <w:p>
      <w:r>
        <w:t>- chatbots: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