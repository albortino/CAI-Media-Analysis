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Media Analysis - ‘I am not here to take your job,’ ChatGPT tells Frankly Speaking host</w:t>
      </w:r>
    </w:p>
    <w:p>
      <w:pPr>
        <w:pStyle w:val="Heading2"/>
      </w:pPr>
      <w:r>
        <w:t>Short Summary</w:t>
      </w:r>
    </w:p>
    <w:p>
      <w:r>
        <w:t>The article discusses ChatGPT, an AI language model by OpenAI, detailing its capabilities, limitations, and societal impacts, including both benefits like enhanced communication and access to information, as well as concerns such as privacy issues, bias, and potential job displacement, stressing the need for responsible development, ethical considerations, and collaboration in AI's role in society.</w:t>
      </w:r>
    </w:p>
    <w:p>
      <w:pPr>
        <w:pStyle w:val="Heading2"/>
      </w:pPr>
      <w:r>
        <w:t>Summary</w:t>
      </w:r>
    </w:p>
    <w:p>
      <w:r>
        <w:t>The text you provided is an interview between ChatGPT, an AI language model developed by OpenAI, and Arab News journalists. Here's a summary of key points:</w:t>
        <w:br/>
        <w:br/>
        <w:t>1. **Awareness and Purpose**: ChatGPT is aware it is being interviewed by Arab News and expresses its honor in sharing insights with the publication's readers. It also acknowledges its role as an AI language model, emphasizing that its impact on society depends on how it's used.</w:t>
        <w:br/>
        <w:br/>
        <w:t>2. **Development and Improvements**: ChatGPT mentions that advancements in AI technology may focus on improving naturalness and sophistication of AI-generated text, incorporating emotion and personality, and increasing context awareness for personalized responses.</w:t>
        <w:br/>
        <w:br/>
        <w:t>3. **Future Enhancements**: While not able to predict specific features, ChatGPT suggests that future developments might include more diverse and expressive language generation, improved understanding of user needs, and integration with other data sources for personalization.</w:t>
        <w:br/>
        <w:br/>
        <w:t>4. **Potential Impact**: ChatGPT expresses cautious optimism about AI's potential benefits (improved healthcare, education, communication) and concerns (privacy, bias, job displacement). It stresses the importance of responsible use and ethical regulation to ensure AI technology promotes human wellbeing.</w:t>
        <w:br/>
        <w:br/>
        <w:t>5. **OpenAI and Microsoft Partnership**: ChatGPT mentions that OpenAI was founded in 2015 by Sam Altman and later received a significant investment from Microsoft, which has integrated ChatGPT into various products like Bing search engine and Edge browser. This partnership sparked competition among tech giants to develop their own AI technologies.</w:t>
        <w:br/>
        <w:br/>
        <w:t>6. **GPT-4 Release**: In March 2023, OpenAI released GPT-4, an update that improves text response accuracy and introduces image input capabilities.</w:t>
        <w:br/>
        <w:br/>
        <w:t>7. **Journalism and Human Role**: ChatGPT clarifies that it is unlikely to replace human journalists or anchors but can assist in language translation, information access, and difficult/dangerous tasks. It emphasizes the importance of human intentions and decision-making in determining AI's impact on society.</w:t>
        <w:br/>
        <w:br/>
        <w:t>In essence, the interview highlights ChatGPT's capabilities, potential future developments, and the broader implications of AI technology on society, all while expressing its role as a tool that depends on human use for positive outcomes.</w:t>
      </w:r>
    </w:p>
    <w:p>
      <w:pPr>
        <w:pStyle w:val="Heading2"/>
      </w:pPr>
      <w:r>
        <w:t>Question 1:</w:t>
      </w:r>
    </w:p>
    <w:p>
      <w:r>
        <w:t>How do the media (in our case = the sample we are analyzing) frame the public discussion about ChatGPT? Are there certain **metaphors** that keep cropping up?</w:t>
      </w:r>
    </w:p>
    <w:p>
      <w:r>
        <w:t>The media sample uses several metaphors to frame the public discussion about ChatGPT. One prominent metaphor is comparing AI to a 'tool,' emphasizing its potential for both positive and negative impacts based on human intentions and actions I am a tool that can be used for a wide range of applications, both positive and negative. Another recurring metaphor is describing AI as a 'force' or 'technology with tremendous potential,' highlighting the power and transformative nature of ChatGPT AI technology like mine has the potential to bring tremendous benefits to humanity... The sample also employs the metaphor of AI as an 'honor' or 'privilege' for humanity, underscoring the significance of the technology It is an honor and a privilege for me as an AI language model to have the opportunity to share my knowledge and insights with the readers of such a respected paper. Lastly, the sample uses the metaphor of AI as a 'responsibility' or 'challenge,' emphasizing the need for careful consideration and ethical use It is important for developers, policymakers, and users to be aware of these issues and to work together to address them in a responsible and ethical manner. These metaphors shape the public discourse by framing ChatGPT as both an opportunity and a challenge, requiring thoughtful and ethical engagement from various stakeholders.</w:t>
      </w:r>
    </w:p>
    <w:p>
      <w:pPr>
        <w:pStyle w:val="Heading2"/>
      </w:pPr>
      <w:r>
        <w:t>Question 2:</w:t>
      </w:r>
    </w:p>
    <w:p>
      <w:r>
        <w:t>Which role does the Arabic World play in the field of Artificial Intelligence in this article according to the author? Answer with 'Not mentioned' if not applicable.</w:t>
      </w:r>
    </w:p>
    <w:p>
      <w:r>
        <w:t>Not mentioned</w:t>
      </w:r>
    </w:p>
    <w:p>
      <w:pPr>
        <w:pStyle w:val="Heading2"/>
      </w:pPr>
      <w:r>
        <w:t>Question 3:</w:t>
      </w:r>
    </w:p>
    <w:p>
      <w:r>
        <w:t>How helpful is Artificial Intelligence for the Arabic world based on this article?</w:t>
      </w:r>
    </w:p>
    <w:p>
      <w:r>
        <w:t>Artificial Intelligence is highly beneficial for the Arabic world as it can facilitate communication, improve access to information, promote cultural exchange, and potentially tailor AI-powered tools to better understand regional dialects and nuances of Arabic languages.</w:t>
      </w:r>
    </w:p>
    <w:p>
      <w:pPr>
        <w:pStyle w:val="Heading2"/>
      </w:pPr>
      <w:r>
        <w:t>Question 4:</w:t>
      </w:r>
    </w:p>
    <w:p>
      <w:r>
        <w:t>What is the final message of the article that the author wants to convey? Keep your answer short and precise!</w:t>
      </w:r>
    </w:p>
    <w:p>
      <w:r>
        <w:t>The final message is a call for responsible use and regulation of AI technology, emphasizing that its impact on society depends on human choices and actions.</w:t>
      </w:r>
    </w:p>
    <w:p>
      <w:pPr>
        <w:pStyle w:val="Heading2"/>
      </w:pPr>
      <w:r>
        <w:t>Sentiment</w:t>
      </w:r>
    </w:p>
    <w:p>
      <w:r>
        <w:t>The sentiment is 0</w:t>
      </w:r>
    </w:p>
    <w:p>
      <w:pPr>
        <w:pStyle w:val="Heading2"/>
      </w:pPr>
      <w:r>
        <w:t>Entities</w:t>
      </w:r>
    </w:p>
    <w:p>
      <w:r>
        <w:t>Frankly Speaking, Jensen, Sam Altman, Baidu, Amazon, Edge, Katie Jensen, Meta, AI, Microsoft, Google, Bard, Arab News, Bing, OpenAI, ChatGPT</w:t>
      </w:r>
    </w:p>
    <w:p>
      <w:pPr>
        <w:pStyle w:val="Heading2"/>
      </w:pPr>
      <w:r>
        <w:t>Topic Clusters</w:t>
      </w:r>
    </w:p>
    <w:p>
      <w:pPr>
        <w:pStyle w:val="Heading3"/>
      </w:pPr>
      <w:r>
        <w:t>Cluster: Discussion on Artificial Intelligence and ChatGPT</w:t>
      </w:r>
    </w:p>
    <w:p>
      <w:r>
        <w:t>Artificial Intelligence, ChatGPT</w:t>
      </w:r>
    </w:p>
    <w:p>
      <w:pPr>
        <w:pStyle w:val="Heading2"/>
      </w:pPr>
      <w:r>
        <w:t>Word Clouds</w:t>
      </w:r>
    </w:p>
    <w:p>
      <w:pPr>
        <w:pStyle w:val="Heading3"/>
      </w:pPr>
      <w:r>
        <w:t>Wordcloud of content</w:t>
      </w:r>
    </w:p>
    <w:p>
      <w:r>
        <w:drawing>
          <wp:inline xmlns:a="http://schemas.openxmlformats.org/drawingml/2006/main" xmlns:pic="http://schemas.openxmlformats.org/drawingml/2006/picture">
            <wp:extent cx="3657600" cy="1828800"/>
            <wp:docPr id="1" name="Picture 1"/>
            <wp:cNvGraphicFramePr>
              <a:graphicFrameLocks noChangeAspect="1"/>
            </wp:cNvGraphicFramePr>
            <a:graphic>
              <a:graphicData uri="http://schemas.openxmlformats.org/drawingml/2006/picture">
                <pic:pic>
                  <pic:nvPicPr>
                    <pic:cNvPr id="0" name="wordcloud_content.png"/>
                    <pic:cNvPicPr/>
                  </pic:nvPicPr>
                  <pic:blipFill>
                    <a:blip r:embed="rId9"/>
                    <a:stretch>
                      <a:fillRect/>
                    </a:stretch>
                  </pic:blipFill>
                  <pic:spPr>
                    <a:xfrm>
                      <a:off x="0" y="0"/>
                      <a:ext cx="3657600" cy="1828800"/>
                    </a:xfrm>
                    <a:prstGeom prst="rect"/>
                  </pic:spPr>
                </pic:pic>
              </a:graphicData>
            </a:graphic>
          </wp:inline>
        </w:drawing>
      </w:r>
    </w:p>
    <w:p>
      <w:r>
        <w:t>Top 10 words:</w:t>
      </w:r>
    </w:p>
    <w:p>
      <w:r>
        <w:t>- AI: 37</w:t>
      </w:r>
    </w:p>
    <w:p>
      <w:r>
        <w:t>- ChatGPT: 28</w:t>
      </w:r>
    </w:p>
    <w:p>
      <w:r>
        <w:t>- data: 28</w:t>
      </w:r>
    </w:p>
    <w:p>
      <w:r>
        <w:t>- language: 25</w:t>
      </w:r>
    </w:p>
    <w:p>
      <w:r>
        <w:t>- said: 18</w:t>
      </w:r>
    </w:p>
    <w:p>
      <w:r>
        <w:t>- training: 17</w:t>
      </w:r>
    </w:p>
    <w:p>
      <w:r>
        <w:t>- responses: 15</w:t>
      </w:r>
    </w:p>
    <w:p>
      <w:r>
        <w:t>- job: 11</w:t>
      </w:r>
    </w:p>
    <w:p>
      <w:r>
        <w:t>- human: 11</w:t>
      </w:r>
    </w:p>
    <w:p>
      <w:r>
        <w:t>- technology: 11</w:t>
      </w:r>
    </w:p>
    <w:p>
      <w:pPr>
        <w:pStyle w:val="Heading3"/>
      </w:pPr>
      <w:r>
        <w:t>Wordcloud of summary</w:t>
      </w:r>
    </w:p>
    <w:p>
      <w:r>
        <w:drawing>
          <wp:inline xmlns:a="http://schemas.openxmlformats.org/drawingml/2006/main" xmlns:pic="http://schemas.openxmlformats.org/drawingml/2006/picture">
            <wp:extent cx="3657600" cy="1828800"/>
            <wp:docPr id="2" name="Picture 2"/>
            <wp:cNvGraphicFramePr>
              <a:graphicFrameLocks noChangeAspect="1"/>
            </wp:cNvGraphicFramePr>
            <a:graphic>
              <a:graphicData uri="http://schemas.openxmlformats.org/drawingml/2006/picture">
                <pic:pic>
                  <pic:nvPicPr>
                    <pic:cNvPr id="0" name="wordcloud_summary.png"/>
                    <pic:cNvPicPr/>
                  </pic:nvPicPr>
                  <pic:blipFill>
                    <a:blip r:embed="rId10"/>
                    <a:stretch>
                      <a:fillRect/>
                    </a:stretch>
                  </pic:blipFill>
                  <pic:spPr>
                    <a:xfrm>
                      <a:off x="0" y="0"/>
                      <a:ext cx="3657600" cy="1828800"/>
                    </a:xfrm>
                    <a:prstGeom prst="rect"/>
                  </pic:spPr>
                </pic:pic>
              </a:graphicData>
            </a:graphic>
          </wp:inline>
        </w:drawing>
      </w:r>
    </w:p>
    <w:p>
      <w:r>
        <w:t>Top 10 words:</w:t>
      </w:r>
    </w:p>
    <w:p>
      <w:r>
        <w:t>- ChatGPT: 9</w:t>
      </w:r>
    </w:p>
    <w:p>
      <w:r>
        <w:t>- AI: 9</w:t>
      </w:r>
    </w:p>
    <w:p>
      <w:r>
        <w:t>- language: 4</w:t>
      </w:r>
    </w:p>
    <w:p>
      <w:r>
        <w:t>- OpenAI: 4</w:t>
      </w:r>
    </w:p>
    <w:p>
      <w:r>
        <w:t>- human: 4</w:t>
      </w:r>
    </w:p>
    <w:p>
      <w:r>
        <w:t>- text: 3</w:t>
      </w:r>
    </w:p>
    <w:p>
      <w:r>
        <w:t>- society: 3</w:t>
      </w:r>
    </w:p>
    <w:p>
      <w:r>
        <w:t>- technology: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